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 Jukselapp – Første steg</w:t>
      </w:r>
    </w:p>
    <w:p>
      <w:r>
        <w:t>Dette er en enkel oversikt over de viktigste HTML-taggene vi har lært. Tenk på HTML som LEGO-klosser: en start-tag &lt;...&gt; og en slutt-tag &lt;/...&gt;. Alt innhold legges inni disse klossene.</w:t>
        <w:br/>
      </w:r>
    </w:p>
    <w:p>
      <w:pPr>
        <w:pStyle w:val="ListBullet"/>
      </w:pPr>
      <w:r>
        <w:t>&lt;!DOCTYPE html&gt;</w:t>
      </w:r>
    </w:p>
    <w:p>
      <w:pPr/>
      <w:r>
        <w:t>Starter nettsiden. Forteller nettleseren at dette er en HTML5-side.</w:t>
      </w:r>
    </w:p>
    <w:p>
      <w:pPr>
        <w:pStyle w:val="ListBullet"/>
      </w:pPr>
      <w:r>
        <w:t>&lt;html&gt; ... &lt;/html&gt;</w:t>
      </w:r>
    </w:p>
    <w:p>
      <w:pPr/>
      <w:r>
        <w:t>Rammen rundt hele nettsiden. Alt innhold legges her.</w:t>
      </w:r>
    </w:p>
    <w:p>
      <w:pPr>
        <w:pStyle w:val="ListBullet"/>
      </w:pPr>
      <w:r>
        <w:t>&lt;head&gt; ... &lt;/head&gt;</w:t>
      </w:r>
    </w:p>
    <w:p>
      <w:pPr/>
      <w:r>
        <w:t>Hjernen til siden. Her legger vi tittel og skjult info.</w:t>
      </w:r>
    </w:p>
    <w:p>
      <w:pPr>
        <w:pStyle w:val="ListBullet"/>
      </w:pPr>
      <w:r>
        <w:t>&lt;title&gt; ... &lt;/title&gt;</w:t>
      </w:r>
    </w:p>
    <w:p>
      <w:pPr/>
      <w:r>
        <w:t>Vises på fanen i nettleseren. Eksempel: &lt;title&gt;Min side&lt;/title&gt;</w:t>
      </w:r>
    </w:p>
    <w:p>
      <w:pPr>
        <w:pStyle w:val="ListBullet"/>
      </w:pPr>
      <w:r>
        <w:t>&lt;body&gt; ... &lt;/body&gt;</w:t>
      </w:r>
    </w:p>
    <w:p>
      <w:pPr/>
      <w:r>
        <w:t>Kroppen til siden. Alt som vises for brukeren skrives her.</w:t>
      </w:r>
    </w:p>
    <w:p>
      <w:pPr>
        <w:pStyle w:val="ListBullet"/>
      </w:pPr>
      <w:r>
        <w:t>&lt;h1&gt; ... &lt;/h1&gt;</w:t>
      </w:r>
    </w:p>
    <w:p>
      <w:pPr/>
      <w:r>
        <w:t>Stor overskrift. Eksempel: &lt;h1&gt;Hei, jeg heter Ali&lt;/h1&gt;</w:t>
      </w:r>
    </w:p>
    <w:p>
      <w:pPr>
        <w:pStyle w:val="ListBullet"/>
      </w:pPr>
      <w:r>
        <w:t>&lt;p&gt; ... &lt;/p&gt;</w:t>
      </w:r>
    </w:p>
    <w:p>
      <w:pPr/>
      <w:r>
        <w:t>Et avsnitt med tekst. Eksempel: &lt;p&gt;Jeg liker gaming og musikk&lt;/p&gt;</w:t>
      </w:r>
    </w:p>
    <w:p>
      <w:pPr>
        <w:pStyle w:val="ListBullet"/>
      </w:pPr>
      <w:r>
        <w:t>&lt;img src="..." alt="..."&gt;</w:t>
      </w:r>
    </w:p>
    <w:p>
      <w:pPr/>
      <w:r>
        <w:t>Viser et bilde. src = adressen til bildet, alt = tekst hvis bildet ikke fungerer.</w:t>
      </w:r>
    </w:p>
    <w:p>
      <w:pPr>
        <w:pStyle w:val="ListBullet"/>
      </w:pPr>
      <w:r>
        <w:t>&lt;a href="..."&gt; ... &lt;/a&gt;</w:t>
      </w:r>
    </w:p>
    <w:p>
      <w:pPr/>
      <w:r>
        <w:t>En lenke. href = adressen du vil gå til. Eksempel: &lt;a href="https://ndla.no"&gt;Besøk NDLA&lt;/a&gt;</w:t>
      </w:r>
    </w:p>
    <w:p>
      <w:r>
        <w:br/>
        <w:t>💡 Tips: Start med &lt;h1&gt;, &lt;p&gt;, &lt;img&gt; og &lt;a&gt;. Da kan du allerede lage en enkel nettside!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